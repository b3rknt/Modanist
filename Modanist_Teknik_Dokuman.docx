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5176" w14:textId="77777777" w:rsidR="00184C5C" w:rsidRDefault="00000000">
      <w:pPr>
        <w:pStyle w:val="KonuBal"/>
      </w:pPr>
      <w:r>
        <w:t>Modanist Alışveriş Uygulaması - Kullanıcı Kılavuzu</w:t>
      </w:r>
    </w:p>
    <w:p w14:paraId="263F1C25" w14:textId="77777777" w:rsidR="00184C5C" w:rsidRDefault="00000000">
      <w:pPr>
        <w:pStyle w:val="Balk1"/>
      </w:pPr>
      <w:r>
        <w:t>1. Giriş</w:t>
      </w:r>
    </w:p>
    <w:p w14:paraId="5E279014" w14:textId="77777777" w:rsidR="00184C5C" w:rsidRDefault="00000000">
      <w:pPr>
        <w:spacing w:after="120"/>
      </w:pPr>
      <w:r>
        <w:t>Modanist, React Native ve Firebase kullanılarak geliştirilen bir mobil alışveriş uygulamasıdır. Kullanıcıların çeşitli giyim ürünlerini keşfetmesi, favorilere eklemesi, sepete atması ve siparişe hazırlaması için tasarlanmıştır.</w:t>
      </w:r>
    </w:p>
    <w:p w14:paraId="2ECF4AE6" w14:textId="77777777" w:rsidR="00184C5C" w:rsidRDefault="00000000">
      <w:pPr>
        <w:pStyle w:val="Balk1"/>
      </w:pPr>
      <w:r>
        <w:t>2. Kurulum</w:t>
      </w:r>
    </w:p>
    <w:p w14:paraId="61792827" w14:textId="77777777" w:rsidR="00184C5C" w:rsidRDefault="00000000">
      <w:pPr>
        <w:spacing w:after="120"/>
      </w:pPr>
      <w:r>
        <w:t>Uygulama Android cihazlarda Expo üzerinden ya da APK dosyası yüklenerek çalıştırılabilir.</w:t>
      </w:r>
    </w:p>
    <w:p w14:paraId="00064EC4" w14:textId="77777777" w:rsidR="00184C5C" w:rsidRDefault="00184C5C">
      <w:pPr>
        <w:spacing w:after="120"/>
      </w:pPr>
    </w:p>
    <w:p w14:paraId="0D086C94" w14:textId="77777777" w:rsidR="00184C5C" w:rsidRDefault="00000000">
      <w:pPr>
        <w:spacing w:after="120"/>
      </w:pPr>
      <w:r>
        <w:t>Kurulum Adımları:</w:t>
      </w:r>
    </w:p>
    <w:p w14:paraId="173A2629" w14:textId="77777777" w:rsidR="00184C5C" w:rsidRDefault="00000000">
      <w:pPr>
        <w:spacing w:after="120"/>
      </w:pPr>
      <w:r>
        <w:t>- Expo uygulamasını Play Store’dan indirin.</w:t>
      </w:r>
    </w:p>
    <w:p w14:paraId="2CD6C376" w14:textId="77777777" w:rsidR="00184C5C" w:rsidRDefault="00000000">
      <w:pPr>
        <w:spacing w:after="120"/>
      </w:pPr>
      <w:r>
        <w:t>- Geliştirici tarafından sağlanan QR kodu Expo ile taratın.</w:t>
      </w:r>
    </w:p>
    <w:p w14:paraId="461561F9" w14:textId="77777777" w:rsidR="00184C5C" w:rsidRDefault="00000000">
      <w:pPr>
        <w:spacing w:after="120"/>
      </w:pPr>
      <w:r>
        <w:t>- Alternatif olarak, APK dosyasını indirip manuel olarak kurabilirsiniz.</w:t>
      </w:r>
    </w:p>
    <w:p w14:paraId="3D5C687F" w14:textId="77777777" w:rsidR="00184C5C" w:rsidRDefault="00000000">
      <w:pPr>
        <w:pStyle w:val="Balk1"/>
      </w:pPr>
      <w:r>
        <w:t>3. Kayıt ve Giriş</w:t>
      </w:r>
    </w:p>
    <w:p w14:paraId="1D219E37" w14:textId="77777777" w:rsidR="00184C5C" w:rsidRDefault="00000000">
      <w:pPr>
        <w:spacing w:after="120"/>
      </w:pPr>
      <w:r>
        <w:t>Yeni Kullanıcı Kaydı:</w:t>
      </w:r>
    </w:p>
    <w:p w14:paraId="2DBF61CC" w14:textId="77777777" w:rsidR="00184C5C" w:rsidRDefault="00000000">
      <w:pPr>
        <w:spacing w:after="120"/>
      </w:pPr>
      <w:r>
        <w:t>- Ana giriş ekranında "Kayıt Ol" butonuna tıklayın.</w:t>
      </w:r>
    </w:p>
    <w:p w14:paraId="2217A355" w14:textId="77777777" w:rsidR="00184C5C" w:rsidRDefault="00000000">
      <w:pPr>
        <w:spacing w:after="120"/>
      </w:pPr>
      <w:r>
        <w:t>- Ad, soyad, e-posta ve şifre bilgilerinizi girerek kaydolun.</w:t>
      </w:r>
    </w:p>
    <w:p w14:paraId="7FE1ADA5" w14:textId="77777777" w:rsidR="00184C5C" w:rsidRDefault="00184C5C">
      <w:pPr>
        <w:spacing w:after="120"/>
      </w:pPr>
    </w:p>
    <w:p w14:paraId="0FCF94DF" w14:textId="77777777" w:rsidR="00184C5C" w:rsidRDefault="00000000">
      <w:pPr>
        <w:spacing w:after="120"/>
      </w:pPr>
      <w:r>
        <w:t>Giriş Yapma:</w:t>
      </w:r>
    </w:p>
    <w:p w14:paraId="298EE14A" w14:textId="77777777" w:rsidR="00184C5C" w:rsidRDefault="00000000">
      <w:pPr>
        <w:spacing w:after="120"/>
      </w:pPr>
      <w:r>
        <w:t>- Daha önce kayıt olduysanız "Giriş Yap" ekranından e-posta ve şifrenizle oturum açabilirsiniz.</w:t>
      </w:r>
    </w:p>
    <w:p w14:paraId="6965A926" w14:textId="77777777" w:rsidR="00184C5C" w:rsidRDefault="00000000">
      <w:pPr>
        <w:pStyle w:val="Balk1"/>
      </w:pPr>
      <w:r>
        <w:t>4. Ürünleri Görüntüleme</w:t>
      </w:r>
    </w:p>
    <w:p w14:paraId="7C170BC4" w14:textId="77777777" w:rsidR="00184C5C" w:rsidRDefault="00000000">
      <w:pPr>
        <w:spacing w:after="120"/>
      </w:pPr>
      <w:r>
        <w:t>Ana Sayfa:</w:t>
      </w:r>
    </w:p>
    <w:p w14:paraId="1B2B4CCD" w14:textId="77777777" w:rsidR="00184C5C" w:rsidRDefault="00000000">
      <w:pPr>
        <w:spacing w:after="120"/>
      </w:pPr>
      <w:r>
        <w:t>- Uygulama açıldığında giyim ürünlerinin listelendiği ana sayfa sizi karşılar.</w:t>
      </w:r>
    </w:p>
    <w:p w14:paraId="672E0BD8" w14:textId="77777777" w:rsidR="00184C5C" w:rsidRDefault="00000000">
      <w:pPr>
        <w:spacing w:after="120"/>
      </w:pPr>
      <w:r>
        <w:t>- Ürünler arasında kaydırarak gezinebilir, ürün detaylarına tıklayabilirsiniz.</w:t>
      </w:r>
    </w:p>
    <w:p w14:paraId="6C894039" w14:textId="77777777" w:rsidR="00184C5C" w:rsidRDefault="00000000">
      <w:pPr>
        <w:pStyle w:val="Balk1"/>
      </w:pPr>
      <w:r>
        <w:lastRenderedPageBreak/>
        <w:t>5. Ürün Detayları</w:t>
      </w:r>
    </w:p>
    <w:p w14:paraId="6871B3FB" w14:textId="77777777" w:rsidR="00184C5C" w:rsidRDefault="00000000">
      <w:pPr>
        <w:spacing w:after="120"/>
      </w:pPr>
      <w:r>
        <w:t>- Ürün ismine tıklanarak detay sayfasına ulaşılır.</w:t>
      </w:r>
    </w:p>
    <w:p w14:paraId="6D1285F6" w14:textId="77777777" w:rsidR="00184C5C" w:rsidRDefault="00000000">
      <w:pPr>
        <w:spacing w:after="120"/>
      </w:pPr>
      <w:r>
        <w:t>- Ürün açıklaması, fiyat bilgisi ve "Favorilere Ekle" veya "Sepete Ekle" seçenekleri gösterilir.</w:t>
      </w:r>
    </w:p>
    <w:p w14:paraId="7AAA3024" w14:textId="77777777" w:rsidR="00184C5C" w:rsidRDefault="00000000">
      <w:pPr>
        <w:pStyle w:val="Balk1"/>
      </w:pPr>
      <w:r>
        <w:t>6. Sepet Yönetimi</w:t>
      </w:r>
    </w:p>
    <w:p w14:paraId="6E05C5FE" w14:textId="77777777" w:rsidR="00184C5C" w:rsidRDefault="00000000">
      <w:pPr>
        <w:spacing w:after="120"/>
      </w:pPr>
      <w:r>
        <w:t>Sepete Ürün Ekleme:</w:t>
      </w:r>
    </w:p>
    <w:p w14:paraId="6E899748" w14:textId="77777777" w:rsidR="00184C5C" w:rsidRDefault="00000000">
      <w:pPr>
        <w:spacing w:after="120"/>
      </w:pPr>
      <w:r>
        <w:t>- Ürün detay sayfasında "Sepete Ekle" butonuna tıklayın.</w:t>
      </w:r>
    </w:p>
    <w:p w14:paraId="2F7DA8A8" w14:textId="77777777" w:rsidR="00184C5C" w:rsidRDefault="00184C5C">
      <w:pPr>
        <w:spacing w:after="120"/>
      </w:pPr>
    </w:p>
    <w:p w14:paraId="02BC067B" w14:textId="77777777" w:rsidR="00184C5C" w:rsidRDefault="00000000">
      <w:pPr>
        <w:spacing w:after="120"/>
      </w:pPr>
      <w:r>
        <w:t>Sepeti Görüntüleme ve İşlem:</w:t>
      </w:r>
    </w:p>
    <w:p w14:paraId="0251612C" w14:textId="77777777" w:rsidR="00184C5C" w:rsidRDefault="00000000">
      <w:pPr>
        <w:spacing w:after="120"/>
      </w:pPr>
      <w:r>
        <w:t>- Alt menüdeki "Sepet" ikonuna tıklayarak sepetinizi açabilirsiniz.</w:t>
      </w:r>
    </w:p>
    <w:p w14:paraId="07098937" w14:textId="77777777" w:rsidR="00184C5C" w:rsidRDefault="00000000">
      <w:pPr>
        <w:spacing w:after="120"/>
      </w:pPr>
      <w:r>
        <w:t>- Ürünleri sepetten silebilir veya sipariş verme adımına ilerleyebilirsiniz.</w:t>
      </w:r>
    </w:p>
    <w:p w14:paraId="13E1BE3F" w14:textId="77777777" w:rsidR="00184C5C" w:rsidRDefault="00000000">
      <w:pPr>
        <w:pStyle w:val="Balk1"/>
      </w:pPr>
      <w:r>
        <w:t>7. Favoriler</w:t>
      </w:r>
    </w:p>
    <w:p w14:paraId="564C3CBD" w14:textId="77777777" w:rsidR="00184C5C" w:rsidRDefault="00000000">
      <w:pPr>
        <w:spacing w:after="120"/>
      </w:pPr>
      <w:r>
        <w:t>Favori Ekleme:</w:t>
      </w:r>
    </w:p>
    <w:p w14:paraId="45C2FBBD" w14:textId="77777777" w:rsidR="00184C5C" w:rsidRDefault="00000000">
      <w:pPr>
        <w:spacing w:after="120"/>
      </w:pPr>
      <w:r>
        <w:t>- Her ürün detay ekranında kalp simgesine tıklanarak favorilere eklenebilir.</w:t>
      </w:r>
    </w:p>
    <w:p w14:paraId="64406A8F" w14:textId="77777777" w:rsidR="00184C5C" w:rsidRDefault="00184C5C">
      <w:pPr>
        <w:spacing w:after="120"/>
      </w:pPr>
    </w:p>
    <w:p w14:paraId="1644D52E" w14:textId="77777777" w:rsidR="00184C5C" w:rsidRDefault="00000000">
      <w:pPr>
        <w:spacing w:after="120"/>
      </w:pPr>
      <w:r>
        <w:t>Favori Listesini Görüntüleme:</w:t>
      </w:r>
    </w:p>
    <w:p w14:paraId="69B30865" w14:textId="77777777" w:rsidR="00184C5C" w:rsidRDefault="00000000">
      <w:pPr>
        <w:spacing w:after="120"/>
      </w:pPr>
      <w:r>
        <w:t>- Alt menüdeki "Favoriler" sekmesinden favorilere eklediğiniz ürünleri görebilirsiniz.</w:t>
      </w:r>
    </w:p>
    <w:p w14:paraId="1455FDDC" w14:textId="77777777" w:rsidR="00184C5C" w:rsidRDefault="00000000">
      <w:pPr>
        <w:pStyle w:val="Balk1"/>
      </w:pPr>
      <w:r>
        <w:t>8. Profil Sayfası</w:t>
      </w:r>
    </w:p>
    <w:p w14:paraId="41F89B5E" w14:textId="77777777" w:rsidR="00184C5C" w:rsidRDefault="00000000">
      <w:pPr>
        <w:spacing w:after="120"/>
      </w:pPr>
      <w:r>
        <w:t>- "Profil" sekmesinde kullanıcı bilgilerinizi görebilir ve uygulamadan çıkış yapabilirsiniz.</w:t>
      </w:r>
    </w:p>
    <w:p w14:paraId="796D32B2" w14:textId="77777777" w:rsidR="00184C5C" w:rsidRDefault="00000000">
      <w:pPr>
        <w:pStyle w:val="Balk1"/>
      </w:pPr>
      <w:r>
        <w:t>9. Hata ve Uyarılar</w:t>
      </w:r>
    </w:p>
    <w:p w14:paraId="6D3ED6CA" w14:textId="77777777" w:rsidR="00184C5C" w:rsidRDefault="00000000">
      <w:pPr>
        <w:spacing w:after="120"/>
      </w:pPr>
      <w:r>
        <w:t>- Yanlış giriş bilgilerinde "E-posta veya şifre hatalı" uyarısı gösterilir.</w:t>
      </w:r>
      <w:r>
        <w:br/>
        <w:t>- İnternet bağlantısı olmadığında kullanıcı bilgilendirilir.</w:t>
      </w:r>
    </w:p>
    <w:p w14:paraId="1EC2F49A" w14:textId="77777777" w:rsidR="00184C5C" w:rsidRDefault="00184C5C">
      <w:pPr>
        <w:spacing w:after="120"/>
      </w:pPr>
    </w:p>
    <w:p w14:paraId="382E7D1B" w14:textId="77777777" w:rsidR="00184C5C" w:rsidRDefault="00184C5C">
      <w:pPr>
        <w:spacing w:after="120"/>
      </w:pPr>
    </w:p>
    <w:p w14:paraId="6A824162" w14:textId="77777777" w:rsidR="00184C5C" w:rsidRDefault="00000000">
      <w:pPr>
        <w:pStyle w:val="Balk1"/>
      </w:pPr>
      <w:r>
        <w:t>Hazırlayanlar</w:t>
      </w:r>
    </w:p>
    <w:p w14:paraId="22133EDF" w14:textId="5536DAEA" w:rsidR="00D064D1" w:rsidRDefault="00000000" w:rsidP="00D064D1">
      <w:pPr>
        <w:spacing w:after="120"/>
      </w:pPr>
      <w:r>
        <w:t>Charmarke Ali Egueh 231012565</w:t>
      </w:r>
      <w:r>
        <w:br/>
        <w:t>İsmail Soylu 231012018</w:t>
      </w:r>
      <w:r>
        <w:br/>
        <w:t xml:space="preserve">Berkant </w:t>
      </w:r>
      <w:proofErr w:type="spellStart"/>
      <w:r>
        <w:t>Şayir</w:t>
      </w:r>
      <w:proofErr w:type="spellEnd"/>
      <w:r>
        <w:t xml:space="preserve"> 231012025</w:t>
      </w:r>
    </w:p>
    <w:p w14:paraId="0B3900F5" w14:textId="0B996D6A" w:rsidR="00184C5C" w:rsidRDefault="00184C5C">
      <w:pPr>
        <w:spacing w:after="120"/>
      </w:pPr>
    </w:p>
    <w:sectPr w:rsidR="00184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564508">
    <w:abstractNumId w:val="8"/>
  </w:num>
  <w:num w:numId="2" w16cid:durableId="2100564531">
    <w:abstractNumId w:val="6"/>
  </w:num>
  <w:num w:numId="3" w16cid:durableId="31617850">
    <w:abstractNumId w:val="5"/>
  </w:num>
  <w:num w:numId="4" w16cid:durableId="454913561">
    <w:abstractNumId w:val="4"/>
  </w:num>
  <w:num w:numId="5" w16cid:durableId="1647589808">
    <w:abstractNumId w:val="7"/>
  </w:num>
  <w:num w:numId="6" w16cid:durableId="995957115">
    <w:abstractNumId w:val="3"/>
  </w:num>
  <w:num w:numId="7" w16cid:durableId="556626131">
    <w:abstractNumId w:val="2"/>
  </w:num>
  <w:num w:numId="8" w16cid:durableId="34623073">
    <w:abstractNumId w:val="1"/>
  </w:num>
  <w:num w:numId="9" w16cid:durableId="21153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C5C"/>
    <w:rsid w:val="0029639D"/>
    <w:rsid w:val="00326F90"/>
    <w:rsid w:val="005F3B4D"/>
    <w:rsid w:val="00AA1D8D"/>
    <w:rsid w:val="00B47730"/>
    <w:rsid w:val="00CB0664"/>
    <w:rsid w:val="00D06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4BA2"/>
  <w14:defaultImageDpi w14:val="300"/>
  <w15:docId w15:val="{D1FCC389-87C9-41AD-A578-629C41A5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İSMAİL SOYLU</cp:lastModifiedBy>
  <cp:revision>2</cp:revision>
  <dcterms:created xsi:type="dcterms:W3CDTF">2013-12-23T23:15:00Z</dcterms:created>
  <dcterms:modified xsi:type="dcterms:W3CDTF">2025-05-20T17:16:00Z</dcterms:modified>
  <cp:category/>
</cp:coreProperties>
</file>